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Koala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 (Body)" w:hAnsi="Calibri (Body)"/>
      <w:b w:val="0"/>
      <w:bCs/>
      <w:color w:val="2E74B5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